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Introducción a HTML</w:t>
      </w:r>
    </w:p>
    <w:p>
      <w:pPr>
        <w:pStyle w:val="Heading2"/>
      </w:pPr>
      <w:r>
        <w:t>¿Qué es HTML?</w:t>
      </w:r>
    </w:p>
    <w:p>
      <w:r>
        <w:t>HTML (HyperText Markup Language) es el lenguaje estándar para la creación de páginas web. No es un lenguaje de programación, sino un lenguaje de marcado que se usa para estructurar el contenido de una página web.</w:t>
      </w:r>
    </w:p>
    <w:p>
      <w:pPr>
        <w:pStyle w:val="Heading2"/>
      </w:pPr>
      <w:r>
        <w:t>¿Por qué es importante?</w:t>
      </w:r>
    </w:p>
    <w:p>
      <w:r>
        <w:t>• Es el fundamento de todas las páginas web.</w:t>
      </w:r>
    </w:p>
    <w:p>
      <w:r>
        <w:t>• Permite organizar el contenido en elementos como encabezados, párrafos, enlaces e imágenes.</w:t>
      </w:r>
    </w:p>
    <w:p>
      <w:r>
        <w:t>• Funciona junto con CSS y JavaScript para dar estilo e interactividad a las páginas.</w:t>
      </w:r>
    </w:p>
    <w:p>
      <w:pPr>
        <w:pStyle w:val="Heading2"/>
      </w:pPr>
      <w:r>
        <w:t>Estructura básica de un documento HTML</w:t>
      </w:r>
    </w:p>
    <w:p>
      <w:r>
        <w:t>Un archivo HTML tiene una estructura base que define el contenido de una página web. A continuación, un ejemplo de una página HTML mínima:</w:t>
      </w:r>
    </w:p>
    <w:p>
      <w:pPr/>
      <w:r>
        <w:br/>
        <w:t>&lt;!DOCTYPE html&gt;</w:t>
        <w:br/>
        <w:t>&lt;html&gt;</w:t>
        <w:br/>
        <w:t>&lt;head&gt;</w:t>
        <w:br/>
        <w:t xml:space="preserve">    &lt;title&gt;Mi primera página web&lt;/title&gt;</w:t>
        <w:br/>
        <w:t>&lt;/head&gt;</w:t>
        <w:br/>
        <w:t>&lt;body&gt;</w:t>
        <w:br/>
        <w:t xml:space="preserve">    &lt;h1&gt;¡Hola, mundo!&lt;/h1&gt;</w:t>
        <w:br/>
        <w:t xml:space="preserve">    &lt;p&gt;Este es un párrafo de ejemplo.&lt;/p&gt;</w:t>
        <w:br/>
        <w:t>&lt;/body&gt;</w:t>
        <w:br/>
        <w:t>&lt;/html&gt;</w:t>
        <w:br/>
      </w:r>
    </w:p>
    <w:p>
      <w:pPr>
        <w:pStyle w:val="Heading3"/>
      </w:pPr>
      <w:r>
        <w:t>Explicación del código:</w:t>
      </w:r>
    </w:p>
    <w:p>
      <w:r>
        <w:t>1. &lt;!DOCTYPE html&gt; - Indica que el documento es un HTML5.</w:t>
      </w:r>
    </w:p>
    <w:p>
      <w:r>
        <w:t>2. &lt;html&gt; - Contenedor principal de la página.</w:t>
      </w:r>
    </w:p>
    <w:p>
      <w:r>
        <w:t>3. &lt;head&gt; - Contiene información sobre la página, como el título.</w:t>
      </w:r>
    </w:p>
    <w:p>
      <w:r>
        <w:t>4. &lt;title&gt; - Define el título que aparece en la pestaña del navegador.</w:t>
      </w:r>
    </w:p>
    <w:p>
      <w:r>
        <w:t>5. &lt;body&gt; - Contiene el contenido visible de la página.</w:t>
      </w:r>
    </w:p>
    <w:p>
      <w:r>
        <w:t>6. &lt;h1&gt; - Es un encabezado de nivel 1 (título principal).</w:t>
      </w:r>
    </w:p>
    <w:p>
      <w:r>
        <w:t>7. &lt;p&gt; - Representa un párrafo de texto.</w:t>
      </w:r>
    </w:p>
    <w:p>
      <w:pPr>
        <w:pStyle w:val="Heading2"/>
      </w:pPr>
      <w:r>
        <w:t>Estructura de las etiquetas en HTML</w:t>
      </w:r>
    </w:p>
    <w:p>
      <w:r>
        <w:t>En HTML, las etiquetas generalmente tienen una estructura de apertura y cierre:</w:t>
        <w:br/>
        <w:br/>
        <w:t xml:space="preserve">    &lt;etiqueta&gt;Contenido&lt;/etiqueta&gt;</w:t>
        <w:br/>
        <w:br/>
        <w:t>Por ejemplo:</w:t>
        <w:br/>
        <w:br/>
        <w:t xml:space="preserve">    &lt;p&gt;Este es un párrafo&lt;/p&gt;</w:t>
        <w:br/>
        <w:br/>
        <w:t>Algunas etiquetas no tienen cierre y se llaman etiquetas vacías, como &lt;img&gt; y &lt;br&gt;:</w:t>
        <w:br/>
        <w:br/>
        <w:t xml:space="preserve">    &lt;img src='imagen.jpg' alt='Descripción de la imagen'&gt;</w:t>
        <w:br/>
        <w:t xml:space="preserve">    &lt;br&gt; &lt;!-- Esto es un salto de línea --&gt;</w:t>
      </w:r>
    </w:p>
    <w:p>
      <w:pPr>
        <w:pStyle w:val="Heading2"/>
      </w:pPr>
      <w:r>
        <w:t>Uso de comentarios en HTML</w:t>
      </w:r>
    </w:p>
    <w:p>
      <w:r>
        <w:t>Los comentarios se utilizan para hacer anotaciones en el código sin que sean visibles en la página. Son útiles para dejar recordatorios o explicaciones dentro del código.</w:t>
        <w:br/>
        <w:br/>
        <w:t xml:space="preserve">    &lt;!-- Esto es un comentario en HTML --&gt;</w:t>
        <w:br/>
        <w:t xml:space="preserve">    &lt;p&gt;Este es un párrafo visible&lt;/p&gt;</w:t>
        <w:br/>
        <w:br/>
        <w:t>Los navegadores ignoran los comentarios, por lo que no afectan la visualización de la página.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